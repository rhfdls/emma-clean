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 API — Swagger Testing Guide (Swagger-only Examples)</w:t>
      </w:r>
    </w:p>
    <w:p>
      <w:r>
        <w:t>Generated: 2025-08-28 00:20:28</w:t>
      </w:r>
    </w:p>
    <w:p>
      <w:r>
        <w:t>Use this guide to test APIs directly in Swagger first, then validate the same flows in the UI. For each POST/PUT endpoint you get Minimal vs Full request bodies. Expected status codes and ProblemDetails samples are included for fast troubleshooting.</w:t>
      </w:r>
    </w:p>
    <w:p>
      <w:pPr>
        <w:pStyle w:val="Heading1"/>
      </w:pPr>
      <w:r>
        <w:t>JWT Cheat-Sheet (Dev Token → orgId/userId mapping)</w:t>
      </w:r>
    </w:p>
    <w:p>
      <w:pPr>
        <w:pStyle w:val="ListBullet"/>
      </w:pPr>
      <w:r>
        <w:t>Open Swagger → Authorize → you’ll paste a Bearer token from the dev-token endpoint.</w:t>
      </w:r>
    </w:p>
    <w:p>
      <w:pPr>
        <w:pStyle w:val="ListBullet"/>
      </w:pPr>
      <w:r>
        <w:t>Call POST /api/auth/dev-token (supply an email).</w:t>
      </w:r>
    </w:p>
    <w:p>
      <w:pPr>
        <w:pStyle w:val="ListBullet"/>
      </w:pPr>
      <w:r>
        <w:t>Copy the 'token' value into Swagger’s Authorize dialog as: Bearer &lt;token&gt;.</w:t>
      </w:r>
    </w:p>
    <w:p>
      <w:pPr>
        <w:pStyle w:val="ListBullet"/>
      </w:pPr>
      <w:r>
        <w:t>Use 'orgId' from the dev-token response in bodies requiring organizationId.</w:t>
      </w:r>
    </w:p>
    <w:p>
      <w:pPr>
        <w:pStyle w:val="ListBullet"/>
      </w:pPr>
      <w:r>
        <w:t>Use 'userId' for endpoints assigning ownership (e.g., PUT /api/Contact/{id}/assign).</w:t>
      </w:r>
    </w:p>
    <w:p>
      <w:pPr>
        <w:pStyle w:val="ListBullet"/>
      </w:pPr>
      <w:r>
        <w:t>Org scope guard: your JWT orgId must match entity.OrganizationId.</w:t>
      </w:r>
    </w:p>
    <w:p>
      <w:r>
        <w:rPr>
          <w:b/>
          <w:sz w:val="22"/>
        </w:rPr>
        <w:t>Sample dev-token response</w:t>
      </w:r>
    </w:p>
    <w:p>
      <w:r>
        <w:rPr>
          <w:rFonts w:ascii="Courier New" w:hAnsi="Courier New"/>
          <w:sz w:val="20"/>
        </w:rPr>
        <w:t>{</w:t>
        <w:br/>
        <w:t xml:space="preserve">  "token": "eyJhbGciOi...REPLACE...",</w:t>
        <w:br/>
        <w:t xml:space="preserve">  "orgId": "00000000-0000-0000-0000-000000000000",</w:t>
        <w:br/>
        <w:t xml:space="preserve">  "userId": "11111111-1111-1111-1111-111111111111",</w:t>
        <w:br/>
        <w:t xml:space="preserve">  "email": "devtester@example.com"</w:t>
        <w:br/>
        <w:t>}</w:t>
      </w:r>
    </w:p>
    <w:p>
      <w:pPr>
        <w:pStyle w:val="Heading1"/>
      </w:pPr>
      <w:r>
        <w:t>Suggested Swagger Test Order</w:t>
      </w:r>
    </w:p>
    <w:p>
      <w:pPr>
        <w:pStyle w:val="ListNumber"/>
      </w:pPr>
      <w:r>
        <w:t>POST /api/auth/dev-token (Dev only)</w:t>
      </w:r>
    </w:p>
    <w:p>
      <w:pPr>
        <w:pStyle w:val="ListNumber"/>
      </w:pPr>
      <w:r>
        <w:t>POST /api/Organization/invitations/{token}/register (if onboarding)</w:t>
      </w:r>
    </w:p>
    <w:p>
      <w:pPr>
        <w:pStyle w:val="ListNumber"/>
      </w:pPr>
      <w:r>
        <w:t>POST /api/auth/verify-email</w:t>
      </w:r>
    </w:p>
    <w:p>
      <w:pPr>
        <w:pStyle w:val="ListNumber"/>
      </w:pPr>
      <w:r>
        <w:t>POST /api/Contact</w:t>
      </w:r>
    </w:p>
    <w:p>
      <w:pPr>
        <w:pStyle w:val="ListNumber"/>
      </w:pPr>
      <w:r>
        <w:t>GET /api/Contact/{id}</w:t>
      </w:r>
    </w:p>
    <w:p>
      <w:pPr>
        <w:pStyle w:val="ListNumber"/>
      </w:pPr>
      <w:r>
        <w:t>GET /api/Contact?orgId={orgId}</w:t>
      </w:r>
    </w:p>
    <w:p>
      <w:pPr>
        <w:pStyle w:val="ListNumber"/>
      </w:pPr>
      <w:r>
        <w:t>PUT /api/Contact/{id}/assign</w:t>
      </w:r>
    </w:p>
    <w:p>
      <w:pPr>
        <w:pStyle w:val="ListNumber"/>
      </w:pPr>
      <w:r>
        <w:t>POST /api/contacts/{contactId}/interactions</w:t>
      </w:r>
    </w:p>
    <w:p>
      <w:pPr>
        <w:pStyle w:val="ListNumber"/>
      </w:pPr>
      <w:r>
        <w:t>GET /api/contacts/{contactId}/interactions</w:t>
      </w:r>
    </w:p>
    <w:p>
      <w:pPr>
        <w:pStyle w:val="ListNumber"/>
      </w:pPr>
      <w:r>
        <w:t>POST /api/agent/suggest-followup (Dev stub)</w:t>
      </w:r>
    </w:p>
    <w:p>
      <w:pPr>
        <w:pStyle w:val="ListNumber"/>
      </w:pPr>
      <w:r>
        <w:t>GET /api/enums/{type}</w:t>
      </w:r>
    </w:p>
    <w:p>
      <w:pPr>
        <w:pStyle w:val="ListNumber"/>
      </w:pPr>
      <w:r>
        <w:t>GET /api/health, /api/health/postgres, /api/health/cosmos</w:t>
      </w:r>
    </w:p>
    <w:p>
      <w:pPr>
        <w:pStyle w:val="Heading1"/>
      </w:pPr>
      <w:r>
        <w:t>RFC7807 ProblemDetails — Common Samples</w:t>
      </w:r>
    </w:p>
    <w:p>
      <w:r>
        <w:rPr>
          <w:b/>
          <w:sz w:val="22"/>
        </w:rPr>
        <w:t>401 Unauthorized</w:t>
      </w:r>
    </w:p>
    <w:p>
      <w:r>
        <w:rPr>
          <w:rFonts w:ascii="Courier New" w:hAnsi="Courier New"/>
          <w:sz w:val="20"/>
        </w:rPr>
        <w:t>{</w:t>
        <w:br/>
        <w:t xml:space="preserve">  "type": "https://tools.ietf.org/html/rfc7235",</w:t>
        <w:br/>
        <w:t xml:space="preserve">  "title": "Unauthorized",</w:t>
        <w:br/>
        <w:t xml:space="preserve">  "status": 401,</w:t>
        <w:br/>
        <w:t xml:space="preserve">  "detail": "Missing or invalid bearer token."</w:t>
        <w:br/>
        <w:t>}</w:t>
      </w:r>
    </w:p>
    <w:p>
      <w:r>
        <w:rPr>
          <w:b/>
          <w:sz w:val="22"/>
        </w:rPr>
        <w:t>403 Forbidden</w:t>
      </w:r>
    </w:p>
    <w:p>
      <w:r>
        <w:rPr>
          <w:rFonts w:ascii="Courier New" w:hAnsi="Courier New"/>
          <w:sz w:val="20"/>
        </w:rPr>
        <w:t>{</w:t>
        <w:br/>
        <w:t xml:space="preserve">  "type": "https://emma.ai/errors/forbidden",</w:t>
        <w:br/>
        <w:t xml:space="preserve">  "title": "Forbidden",</w:t>
        <w:br/>
        <w:t xml:space="preserve">  "status": 403,</w:t>
        <w:br/>
        <w:t xml:space="preserve">  "detail": "You do not have permission to access this resource."</w:t>
        <w:br/>
        <w:t>}</w:t>
      </w:r>
    </w:p>
    <w:p>
      <w:r>
        <w:rPr>
          <w:b/>
          <w:sz w:val="22"/>
        </w:rPr>
        <w:t>404 Not Found</w:t>
      </w:r>
    </w:p>
    <w:p>
      <w:r>
        <w:rPr>
          <w:rFonts w:ascii="Courier New" w:hAnsi="Courier New"/>
          <w:sz w:val="20"/>
        </w:rPr>
        <w:t>{</w:t>
        <w:br/>
        <w:t xml:space="preserve">  "type": "https://emma.ai/errors/not-found",</w:t>
        <w:br/>
        <w:t xml:space="preserve">  "title": "Not Found",</w:t>
        <w:br/>
        <w:t xml:space="preserve">  "status": 404,</w:t>
        <w:br/>
        <w:t xml:space="preserve">  "detail": "The requested resource was not found."</w:t>
        <w:br/>
        <w:t>}</w:t>
      </w:r>
    </w:p>
    <w:p>
      <w:r>
        <w:rPr>
          <w:b/>
          <w:sz w:val="22"/>
        </w:rPr>
        <w:t>409 Conflict</w:t>
      </w:r>
    </w:p>
    <w:p>
      <w:r>
        <w:rPr>
          <w:rFonts w:ascii="Courier New" w:hAnsi="Courier New"/>
          <w:sz w:val="20"/>
        </w:rPr>
        <w:t>{</w:t>
        <w:br/>
        <w:t xml:space="preserve">  "type": "https://emma.ai/errors/conflict",</w:t>
        <w:br/>
        <w:t xml:space="preserve">  "title": "Conflict",</w:t>
        <w:br/>
        <w:t xml:space="preserve">  "status": 409,</w:t>
        <w:br/>
        <w:t xml:space="preserve">  "detail": "A resource with those unique fields already exists."</w:t>
        <w:br/>
        <w:t>}</w:t>
      </w:r>
    </w:p>
    <w:p>
      <w:r>
        <w:rPr>
          <w:b/>
          <w:sz w:val="22"/>
        </w:rPr>
        <w:t>422 Validation Failed</w:t>
      </w:r>
    </w:p>
    <w:p>
      <w:r>
        <w:rPr>
          <w:rFonts w:ascii="Courier New" w:hAnsi="Courier New"/>
          <w:sz w:val="20"/>
        </w:rPr>
        <w:t>{</w:t>
        <w:br/>
        <w:t xml:space="preserve">  "type": "https://emma.ai/errors/validation",</w:t>
        <w:br/>
        <w:t xml:space="preserve">  "title": "One or more validation errors occurred.",</w:t>
        <w:br/>
        <w:t xml:space="preserve">  "status": 422,</w:t>
        <w:br/>
        <w:t xml:space="preserve">  "errors": {</w:t>
        <w:br/>
        <w:t xml:space="preserve">    "organizationId": ["The organizationId field is required."],</w:t>
        <w:br/>
        <w:t xml:space="preserve">    "firstName": ["Minimum length is 1."]</w:t>
        <w:br/>
        <w:t xml:space="preserve">  }</w:t>
        <w:br/>
        <w:t>}</w:t>
      </w:r>
    </w:p>
    <w:p>
      <w:r>
        <w:rPr>
          <w:b/>
          <w:sz w:val="22"/>
        </w:rPr>
        <w:t>500 Server Error</w:t>
      </w:r>
    </w:p>
    <w:p>
      <w:r>
        <w:rPr>
          <w:rFonts w:ascii="Courier New" w:hAnsi="Courier New"/>
          <w:sz w:val="20"/>
        </w:rPr>
        <w:t>{</w:t>
        <w:br/>
        <w:t xml:space="preserve">  "type": "about:blank",</w:t>
        <w:br/>
        <w:t xml:space="preserve">  "title": "An unexpected error occurred",</w:t>
        <w:br/>
        <w:t xml:space="preserve">  "status": 500,</w:t>
        <w:br/>
        <w:t xml:space="preserve">  "detail": "TraceId: 00-REPLACE-TRACE"</w:t>
        <w:br/>
        <w:t>}</w:t>
      </w:r>
    </w:p>
    <w:p>
      <w:pPr>
        <w:pStyle w:val="Heading1"/>
      </w:pPr>
      <w:r>
        <w:t>Authentication &amp; Account</w:t>
      </w:r>
    </w:p>
    <w:p>
      <w:pPr>
        <w:pStyle w:val="Heading2"/>
      </w:pPr>
      <w:r>
        <w:t>POST /api/auth/dev-token — Issue development JWT</w:t>
      </w:r>
    </w:p>
    <w:p>
      <w:r>
        <w:rPr>
          <w:b/>
        </w:rPr>
        <w:t xml:space="preserve">Purpose: </w:t>
      </w:r>
      <w:r>
        <w:t>Mint a development token and (optional) org/user IDs for local testing.</w:t>
      </w:r>
    </w:p>
    <w:p>
      <w:r>
        <w:rPr>
          <w:b/>
        </w:rPr>
        <w:t xml:space="preserve">Input: </w:t>
      </w:r>
      <w:r>
        <w:t>Body (optional): { orgId?: Guid, userId?: Guid, email?: string }</w:t>
      </w:r>
    </w:p>
    <w:p>
      <w:r>
        <w:rPr>
          <w:b/>
        </w:rPr>
        <w:t xml:space="preserve">Output: </w:t>
      </w:r>
      <w:r>
        <w:t>JSON: { token, orgId, userId, email }</w:t>
      </w:r>
    </w:p>
    <w:p>
      <w:r>
        <w:rPr>
          <w:b/>
        </w:rPr>
        <w:t xml:space="preserve">Expected Status: </w:t>
      </w:r>
      <w:r>
        <w:t>200 OK; 400 Bad Request; 500 Server Error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 "email": "devtester@example.com" 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</w:t>
        <w:br/>
        <w:t xml:space="preserve">  "orgId": "00000000-0000-0000-0000-000000000000",</w:t>
        <w:br/>
        <w:t xml:space="preserve">  "userId": "11111111-1111-1111-1111-111111111111",</w:t>
        <w:br/>
        <w:t xml:space="preserve">  "email": "devtester@example.com"</w:t>
        <w:br/>
        <w:t>}</w:t>
      </w:r>
    </w:p>
    <w:p>
      <w:pPr>
        <w:pStyle w:val="Heading2"/>
      </w:pPr>
      <w:r>
        <w:t>POST /api/auth/verify-email — Verify Email</w:t>
      </w:r>
    </w:p>
    <w:p>
      <w:r>
        <w:rPr>
          <w:b/>
        </w:rPr>
        <w:t xml:space="preserve">Purpose: </w:t>
      </w:r>
      <w:r>
        <w:t>Validate a verification token; idempotent if already verified.</w:t>
      </w:r>
    </w:p>
    <w:p>
      <w:r>
        <w:rPr>
          <w:b/>
        </w:rPr>
        <w:t xml:space="preserve">Input: </w:t>
      </w:r>
      <w:r>
        <w:t>Body: { "token": "..." }</w:t>
      </w:r>
    </w:p>
    <w:p>
      <w:r>
        <w:rPr>
          <w:b/>
        </w:rPr>
        <w:t xml:space="preserve">Output: </w:t>
      </w:r>
      <w:r>
        <w:t>204 No Content on success</w:t>
      </w:r>
    </w:p>
    <w:p>
      <w:r>
        <w:rPr>
          <w:b/>
        </w:rPr>
        <w:t xml:space="preserve">Expected Status: </w:t>
      </w:r>
      <w:r>
        <w:t>204 No Content; 400 Bad Request; 404 Not Found; 409 Conflict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 "token": "REPLACE_WITH_VERIFICATION_TOKEN" 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 "token": "REPLACE_WITH_VERIFICATION_TOKEN" }</w:t>
      </w:r>
    </w:p>
    <w:p>
      <w:pPr>
        <w:pStyle w:val="Heading1"/>
      </w:pPr>
      <w:r>
        <w:t>Organization / Onboarding</w:t>
      </w:r>
    </w:p>
    <w:p>
      <w:pPr>
        <w:pStyle w:val="Heading2"/>
      </w:pPr>
      <w:r>
        <w:t>POST /api/Organization/invitations/{token}/register — Register From Invitation</w:t>
      </w:r>
    </w:p>
    <w:p>
      <w:r>
        <w:rPr>
          <w:b/>
        </w:rPr>
        <w:t xml:space="preserve">Purpose: </w:t>
      </w:r>
      <w:r>
        <w:t>Register a user from an invitation token; triggers verification flow (dev stub).</w:t>
      </w:r>
    </w:p>
    <w:p>
      <w:r>
        <w:rPr>
          <w:b/>
        </w:rPr>
        <w:t xml:space="preserve">Input: </w:t>
      </w:r>
      <w:r>
        <w:t>Path: token; Body: { firstName?, lastName?/fullName?, password? }</w:t>
      </w:r>
    </w:p>
    <w:p>
      <w:r>
        <w:rPr>
          <w:b/>
        </w:rPr>
        <w:t xml:space="preserve">Output: </w:t>
      </w:r>
      <w:r>
        <w:t>204 No Content</w:t>
      </w:r>
    </w:p>
    <w:p>
      <w:r>
        <w:rPr>
          <w:b/>
        </w:rPr>
        <w:t xml:space="preserve">Expected Status: </w:t>
      </w:r>
      <w:r>
        <w:t>204 No Content; 400 Bad Request; 404 Not Found; 409 Conflict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</w:t>
        <w:br/>
        <w:t xml:space="preserve">  "firstName": "Emma",</w:t>
        <w:br/>
        <w:t xml:space="preserve">  "lastName": "Tester",</w:t>
        <w:br/>
        <w:t xml:space="preserve">  "password": "StrongP@ssw0rd!"</w:t>
        <w:br/>
        <w:t>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</w:t>
        <w:br/>
        <w:t xml:space="preserve">  "firstName": "Emma",</w:t>
        <w:br/>
        <w:t xml:space="preserve">  "lastName": "Tester",</w:t>
        <w:br/>
        <w:t xml:space="preserve">  "password": "StrongP@ssw0rd!"</w:t>
        <w:br/>
        <w:t>}</w:t>
      </w:r>
    </w:p>
    <w:p>
      <w:pPr>
        <w:pStyle w:val="Heading1"/>
      </w:pPr>
      <w:r>
        <w:t>Contacts</w:t>
      </w:r>
    </w:p>
    <w:p>
      <w:pPr>
        <w:pStyle w:val="Heading2"/>
      </w:pPr>
      <w:r>
        <w:t>POST /api/Contact — Create Contact</w:t>
      </w:r>
    </w:p>
    <w:p>
      <w:r>
        <w:rPr>
          <w:b/>
        </w:rPr>
        <w:t xml:space="preserve">Purpose: </w:t>
      </w:r>
      <w:r>
        <w:t>Create a new contact in your organization.</w:t>
      </w:r>
    </w:p>
    <w:p>
      <w:r>
        <w:rPr>
          <w:b/>
        </w:rPr>
        <w:t xml:space="preserve">Input: </w:t>
      </w:r>
      <w:r>
        <w:t>Body: { organizationId: Guid, firstName, lastName, ownerId?, relationshipState?, tags?, customFields? }</w:t>
      </w:r>
    </w:p>
    <w:p>
      <w:r>
        <w:rPr>
          <w:b/>
        </w:rPr>
        <w:t xml:space="preserve">Output: </w:t>
      </w:r>
      <w:r>
        <w:t>201 Created with Contact resource</w:t>
      </w:r>
    </w:p>
    <w:p>
      <w:r>
        <w:rPr>
          <w:b/>
        </w:rPr>
        <w:t xml:space="preserve">Expected Status: </w:t>
      </w:r>
      <w:r>
        <w:t>201 Created; 400 Bad Request; 401 Unauthorized; 403 Forbidden; 409 Conflict; 422 Validation Failed; 500 Server Error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</w:t>
        <w:br/>
        <w:t xml:space="preserve">  "organizationId": "00000000-0000-0000-0000-000000000000",</w:t>
        <w:br/>
        <w:t xml:space="preserve">  "firstName": "Ada",</w:t>
        <w:br/>
        <w:t xml:space="preserve">  "lastName": "Lovelace"</w:t>
        <w:br/>
        <w:t>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</w:t>
        <w:br/>
        <w:t xml:space="preserve">  "organizationId": "00000000-0000-0000-0000-000000000000",</w:t>
        <w:br/>
        <w:t xml:space="preserve">  "firstName": "Ada",</w:t>
        <w:br/>
        <w:t xml:space="preserve">  "lastName": "Lovelace",</w:t>
        <w:br/>
        <w:t xml:space="preserve">  "relationshipState": "Lead",</w:t>
        <w:br/>
        <w:t xml:space="preserve">  "ownerId": "11111111-1111-1111-1111-111111111111",</w:t>
        <w:br/>
        <w:t xml:space="preserve">  "tags": ["VIP", "Newsletter"],</w:t>
        <w:br/>
        <w:t xml:space="preserve">  "customFields": { "PreferredLanguage": "en-CA" }</w:t>
        <w:br/>
        <w:t>}</w:t>
      </w:r>
    </w:p>
    <w:p>
      <w:pPr>
        <w:pStyle w:val="Heading2"/>
      </w:pPr>
      <w:r>
        <w:t>GET /api/Contact/{id} — Get Contact by Id</w:t>
      </w:r>
    </w:p>
    <w:p>
      <w:r>
        <w:rPr>
          <w:b/>
        </w:rPr>
        <w:t xml:space="preserve">Purpose: </w:t>
      </w:r>
      <w:r>
        <w:t>Retrieve contact by id within org scope.</w:t>
      </w:r>
    </w:p>
    <w:p>
      <w:r>
        <w:rPr>
          <w:b/>
        </w:rPr>
        <w:t xml:space="preserve">Input: </w:t>
      </w:r>
      <w:r>
        <w:t>Path: id (Guid)</w:t>
      </w:r>
    </w:p>
    <w:p>
      <w:r>
        <w:rPr>
          <w:b/>
        </w:rPr>
        <w:t xml:space="preserve">Output: </w:t>
      </w:r>
      <w:r>
        <w:t>200 OK with Contact resource</w:t>
      </w:r>
    </w:p>
    <w:p>
      <w:r>
        <w:rPr>
          <w:b/>
        </w:rPr>
        <w:t xml:space="preserve">Expected Status: </w:t>
      </w:r>
      <w:r>
        <w:t>200 OK; 401 Unauthorized; 403 Forbidden; 404 Not Found</w:t>
      </w:r>
    </w:p>
    <w:p>
      <w:pPr>
        <w:pStyle w:val="Heading2"/>
      </w:pPr>
      <w:r>
        <w:t>GET /api/Contact?orgId={orgId} — List Contacts</w:t>
      </w:r>
    </w:p>
    <w:p>
      <w:r>
        <w:rPr>
          <w:b/>
        </w:rPr>
        <w:t xml:space="preserve">Purpose: </w:t>
      </w:r>
      <w:r>
        <w:t>List contacts for an org with pagination/filters.</w:t>
      </w:r>
    </w:p>
    <w:p>
      <w:r>
        <w:rPr>
          <w:b/>
        </w:rPr>
        <w:t xml:space="preserve">Input: </w:t>
      </w:r>
      <w:r>
        <w:t>Query: orgId (Guid), page?, limit?, filters?</w:t>
      </w:r>
    </w:p>
    <w:p>
      <w:r>
        <w:rPr>
          <w:b/>
        </w:rPr>
        <w:t xml:space="preserve">Output: </w:t>
      </w:r>
      <w:r>
        <w:t>200 OK with List&lt;Contact&gt; and paging metadata</w:t>
      </w:r>
    </w:p>
    <w:p>
      <w:r>
        <w:rPr>
          <w:b/>
        </w:rPr>
        <w:t xml:space="preserve">Expected Status: </w:t>
      </w:r>
      <w:r>
        <w:t>200 OK; 401 Unauthorized; 403 Forbidden</w:t>
      </w:r>
    </w:p>
    <w:p>
      <w:pPr>
        <w:pStyle w:val="Heading2"/>
      </w:pPr>
      <w:r>
        <w:t>PUT /api/Contact/{id}/assign — Assign Contact</w:t>
      </w:r>
    </w:p>
    <w:p>
      <w:r>
        <w:rPr>
          <w:b/>
        </w:rPr>
        <w:t xml:space="preserve">Purpose: </w:t>
      </w:r>
      <w:r>
        <w:t>Assign the contact to a specific user (owner/agent).</w:t>
      </w:r>
    </w:p>
    <w:p>
      <w:r>
        <w:rPr>
          <w:b/>
        </w:rPr>
        <w:t xml:space="preserve">Input: </w:t>
      </w:r>
      <w:r>
        <w:t>Path: id; Body: { "userId": Guid }</w:t>
      </w:r>
    </w:p>
    <w:p>
      <w:r>
        <w:rPr>
          <w:b/>
        </w:rPr>
        <w:t xml:space="preserve">Output: </w:t>
      </w:r>
      <w:r>
        <w:t>204 No Content (or 200 OK with updated resource)</w:t>
      </w:r>
    </w:p>
    <w:p>
      <w:r>
        <w:rPr>
          <w:b/>
        </w:rPr>
        <w:t xml:space="preserve">Expected Status: </w:t>
      </w:r>
      <w:r>
        <w:t>204 No Content; 400 Bad Request; 401 Unauthorized; 403 Forbidden; 404 Not Found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 "userId": "22222222-2222-2222-2222-222222222222" 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</w:t>
        <w:br/>
        <w:t xml:space="preserve">  "userId": "22222222-2222-2222-2222-222222222222"</w:t>
        <w:br/>
        <w:t>}</w:t>
      </w:r>
    </w:p>
    <w:p>
      <w:pPr>
        <w:pStyle w:val="Heading1"/>
      </w:pPr>
      <w:r>
        <w:t>Interactions</w:t>
      </w:r>
    </w:p>
    <w:p>
      <w:pPr>
        <w:pStyle w:val="Heading2"/>
      </w:pPr>
      <w:r>
        <w:t>POST /api/contacts/{contactId}/interactions — Create Interaction</w:t>
      </w:r>
    </w:p>
    <w:p>
      <w:r>
        <w:rPr>
          <w:b/>
        </w:rPr>
        <w:t xml:space="preserve">Purpose: </w:t>
      </w:r>
      <w:r>
        <w:t>Log a communication/event for a contact (note, call, sms, email, meeting, task).</w:t>
      </w:r>
    </w:p>
    <w:p>
      <w:r>
        <w:rPr>
          <w:b/>
        </w:rPr>
        <w:t xml:space="preserve">Input: </w:t>
      </w:r>
      <w:r>
        <w:t>Path: contactId; Body: { type, direction, channel, content?, occurredAt, status?, tags?, externalIds?, customFields? }</w:t>
      </w:r>
    </w:p>
    <w:p>
      <w:r>
        <w:rPr>
          <w:b/>
        </w:rPr>
        <w:t xml:space="preserve">Output: </w:t>
      </w:r>
      <w:r>
        <w:t>201 Created with Interaction resource</w:t>
      </w:r>
    </w:p>
    <w:p>
      <w:r>
        <w:rPr>
          <w:b/>
        </w:rPr>
        <w:t xml:space="preserve">Expected Status: </w:t>
      </w:r>
      <w:r>
        <w:t>201 Created; 400 Bad Request; 401 Unauthorized; 403 Forbidden; 404 Not Found; 422 Validation Failed; 500 Server Error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</w:t>
        <w:br/>
        <w:t xml:space="preserve">  "type": "note",</w:t>
        <w:br/>
        <w:t xml:space="preserve">  "direction": "system",</w:t>
        <w:br/>
        <w:t xml:space="preserve">  "channel": "gog",</w:t>
        <w:br/>
        <w:t xml:space="preserve">  "content": "Initial intake completed.",</w:t>
        <w:br/>
        <w:t xml:space="preserve">  "occurredAt": "2025-08-27T13:00:00Z"</w:t>
        <w:br/>
        <w:t>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</w:t>
        <w:br/>
        <w:t xml:space="preserve">  "type": "call",</w:t>
        <w:br/>
        <w:t xml:space="preserve">  "direction": "outbound",</w:t>
        <w:br/>
        <w:t xml:space="preserve">  "channel": "twilio",</w:t>
        <w:br/>
        <w:t xml:space="preserve">  "status": "completed",</w:t>
        <w:br/>
        <w:t xml:space="preserve">  "content": "Chatted about pre-approval; follow-up tomorrow.",</w:t>
        <w:br/>
        <w:t xml:space="preserve">  "tags": ["CRM"],</w:t>
        <w:br/>
        <w:t xml:space="preserve">  "externalIds": { "twilioSid": "CA123..." },</w:t>
        <w:br/>
        <w:t xml:space="preserve">  "occurredAt": "2025-08-27T13:00:00Z",</w:t>
        <w:br/>
        <w:t xml:space="preserve">  "customFields": { "durationSec": "420" }</w:t>
        <w:br/>
        <w:t>}</w:t>
      </w:r>
    </w:p>
    <w:p>
      <w:pPr>
        <w:pStyle w:val="Heading2"/>
      </w:pPr>
      <w:r>
        <w:t>GET /api/contacts/{contactId}/interactions — List Interactions</w:t>
      </w:r>
    </w:p>
    <w:p>
      <w:r>
        <w:rPr>
          <w:b/>
        </w:rPr>
        <w:t xml:space="preserve">Purpose: </w:t>
      </w:r>
      <w:r>
        <w:t>Return interactions for a contact (scoped by org).</w:t>
      </w:r>
    </w:p>
    <w:p>
      <w:r>
        <w:rPr>
          <w:b/>
        </w:rPr>
        <w:t xml:space="preserve">Input: </w:t>
      </w:r>
      <w:r>
        <w:t>Path: contactId</w:t>
      </w:r>
    </w:p>
    <w:p>
      <w:r>
        <w:rPr>
          <w:b/>
        </w:rPr>
        <w:t xml:space="preserve">Output: </w:t>
      </w:r>
      <w:r>
        <w:t>200 OK with List&lt;Interaction&gt;</w:t>
      </w:r>
    </w:p>
    <w:p>
      <w:r>
        <w:rPr>
          <w:b/>
        </w:rPr>
        <w:t xml:space="preserve">Expected Status: </w:t>
      </w:r>
      <w:r>
        <w:t>200 OK; 401 Unauthorized; 403 Forbidden; 404 Not Found</w:t>
      </w:r>
    </w:p>
    <w:p>
      <w:pPr>
        <w:pStyle w:val="Heading1"/>
      </w:pPr>
      <w:r>
        <w:t>Agent / Orchestration (Dev Stub)</w:t>
      </w:r>
    </w:p>
    <w:p>
      <w:pPr>
        <w:pStyle w:val="Heading2"/>
      </w:pPr>
      <w:r>
        <w:t>POST /api/agent/suggest-followup — Suggest Follow-up (Dev Only)</w:t>
      </w:r>
    </w:p>
    <w:p>
      <w:r>
        <w:rPr>
          <w:b/>
        </w:rPr>
        <w:t xml:space="preserve">Purpose: </w:t>
      </w:r>
      <w:r>
        <w:t>Return a mock suggestion payload for UI testing (no DB writes).</w:t>
      </w:r>
    </w:p>
    <w:p>
      <w:r>
        <w:rPr>
          <w:b/>
        </w:rPr>
        <w:t xml:space="preserve">Input: </w:t>
      </w:r>
      <w:r>
        <w:t>Body (optional): { contactId?: Guid, context?: string }</w:t>
      </w:r>
    </w:p>
    <w:p>
      <w:r>
        <w:rPr>
          <w:b/>
        </w:rPr>
        <w:t xml:space="preserve">Output: </w:t>
      </w:r>
      <w:r>
        <w:t>200 OK with suggestion payload</w:t>
      </w:r>
    </w:p>
    <w:p>
      <w:r>
        <w:rPr>
          <w:b/>
        </w:rPr>
        <w:t xml:space="preserve">Expected Status: </w:t>
      </w:r>
      <w:r>
        <w:t>200 OK; 401 Unauthorized; 403 Forbidden; 404 Not Found (if contactId resolved)</w:t>
      </w:r>
    </w:p>
    <w:p>
      <w:pPr>
        <w:pStyle w:val="Heading3"/>
      </w:pPr>
      <w:r>
        <w:t>Minimal (Swagger Body)</w:t>
      </w:r>
    </w:p>
    <w:p>
      <w:r>
        <w:rPr>
          <w:rFonts w:ascii="Courier New" w:hAnsi="Courier New"/>
          <w:sz w:val="20"/>
        </w:rPr>
        <w:t>{}</w:t>
      </w:r>
    </w:p>
    <w:p>
      <w:pPr>
        <w:pStyle w:val="Heading3"/>
      </w:pPr>
      <w:r>
        <w:t>Full (Swagger Body)</w:t>
      </w:r>
    </w:p>
    <w:p>
      <w:r>
        <w:rPr>
          <w:rFonts w:ascii="Courier New" w:hAnsi="Courier New"/>
          <w:sz w:val="20"/>
        </w:rPr>
        <w:t>{</w:t>
        <w:br/>
        <w:t xml:space="preserve">  "contactId": "REPLACE_CONTACT_ID",</w:t>
        <w:br/>
        <w:t xml:space="preserve">  "context": "Recent call indicated interest in viewing downtown condos."</w:t>
        <w:br/>
        <w:t>}</w:t>
      </w:r>
    </w:p>
    <w:p>
      <w:pPr>
        <w:pStyle w:val="Heading1"/>
      </w:pPr>
      <w:r>
        <w:t>Enums</w:t>
      </w:r>
    </w:p>
    <w:p>
      <w:pPr>
        <w:pStyle w:val="Heading2"/>
      </w:pPr>
      <w:r>
        <w:t>GET /api/enums/{type} — Get Enum Values</w:t>
      </w:r>
    </w:p>
    <w:p>
      <w:r>
        <w:rPr>
          <w:b/>
        </w:rPr>
        <w:t xml:space="preserve">Purpose: </w:t>
      </w:r>
      <w:r>
        <w:t>Return dynamic enum values by type (e.g., RelationshipState).</w:t>
      </w:r>
    </w:p>
    <w:p>
      <w:r>
        <w:rPr>
          <w:b/>
        </w:rPr>
        <w:t xml:space="preserve">Input: </w:t>
      </w:r>
      <w:r>
        <w:t>Path: type</w:t>
      </w:r>
    </w:p>
    <w:p>
      <w:r>
        <w:rPr>
          <w:b/>
        </w:rPr>
        <w:t xml:space="preserve">Output: </w:t>
      </w:r>
      <w:r>
        <w:t>200 OK with array of enum values</w:t>
      </w:r>
    </w:p>
    <w:p>
      <w:r>
        <w:rPr>
          <w:b/>
        </w:rPr>
        <w:t xml:space="preserve">Expected Status: </w:t>
      </w:r>
      <w:r>
        <w:t>200 OK; 404 Not Found</w:t>
      </w:r>
    </w:p>
    <w:p>
      <w:pPr>
        <w:pStyle w:val="Heading1"/>
      </w:pPr>
      <w:r>
        <w:t>Health &amp; Diagnostics</w:t>
      </w:r>
    </w:p>
    <w:p>
      <w:pPr>
        <w:pStyle w:val="Heading2"/>
      </w:pPr>
      <w:r>
        <w:t>GET /api/health — Health</w:t>
      </w:r>
    </w:p>
    <w:p>
      <w:r>
        <w:rPr>
          <w:b/>
        </w:rPr>
        <w:t xml:space="preserve">Purpose: </w:t>
      </w:r>
      <w:r>
        <w:t>Basic liveness probe.</w:t>
      </w:r>
    </w:p>
    <w:p>
      <w:r>
        <w:rPr>
          <w:b/>
        </w:rPr>
        <w:t xml:space="preserve">Expected Status: </w:t>
      </w:r>
      <w:r>
        <w:t>200 OK</w:t>
      </w:r>
    </w:p>
    <w:p>
      <w:pPr>
        <w:pStyle w:val="Heading2"/>
      </w:pPr>
      <w:r>
        <w:t>GET /api/health/postgres — Postgres Health</w:t>
      </w:r>
    </w:p>
    <w:p>
      <w:r>
        <w:rPr>
          <w:b/>
        </w:rPr>
        <w:t xml:space="preserve">Purpose: </w:t>
      </w:r>
      <w:r>
        <w:t>Connectivity test to PostgreSQL.</w:t>
      </w:r>
    </w:p>
    <w:p>
      <w:r>
        <w:rPr>
          <w:b/>
        </w:rPr>
        <w:t xml:space="preserve">Expected Status: </w:t>
      </w:r>
      <w:r>
        <w:t>200 OK; 500 Server Error</w:t>
      </w:r>
    </w:p>
    <w:p>
      <w:pPr>
        <w:pStyle w:val="Heading2"/>
      </w:pPr>
      <w:r>
        <w:t>GET /api/health/cosmos — Cosmos Health</w:t>
      </w:r>
    </w:p>
    <w:p>
      <w:r>
        <w:rPr>
          <w:b/>
        </w:rPr>
        <w:t xml:space="preserve">Purpose: </w:t>
      </w:r>
      <w:r>
        <w:t>Connectivity test to Cosmos DB.</w:t>
      </w:r>
    </w:p>
    <w:p>
      <w:r>
        <w:rPr>
          <w:b/>
        </w:rPr>
        <w:t xml:space="preserve">Expected Status: </w:t>
      </w:r>
      <w:r>
        <w:t>200 OK; 500 Server Error</w:t>
      </w:r>
    </w:p>
    <w:p>
      <w:pPr>
        <w:pStyle w:val="Heading2"/>
      </w:pPr>
      <w:r>
        <w:t>GET /api/health/cosmos/item — Cosmos Sample Item</w:t>
      </w:r>
    </w:p>
    <w:p>
      <w:r>
        <w:rPr>
          <w:b/>
        </w:rPr>
        <w:t xml:space="preserve">Purpose: </w:t>
      </w:r>
      <w:r>
        <w:t>Return a known development sample item.</w:t>
      </w:r>
    </w:p>
    <w:p>
      <w:r>
        <w:rPr>
          <w:b/>
        </w:rPr>
        <w:t xml:space="preserve">Expected Status: </w:t>
      </w:r>
      <w:r>
        <w:t>200 OK; 404 Not Found</w:t>
      </w:r>
    </w:p>
    <w:p>
      <w:pPr>
        <w:pStyle w:val="Heading1"/>
      </w:pPr>
      <w:r>
        <w:t>Common Mistakes Checklist</w:t>
      </w:r>
    </w:p>
    <w:p>
      <w:pPr>
        <w:pStyle w:val="ListBullet"/>
      </w:pPr>
      <w:r>
        <w:t>For POST/PUT, 'Content-Type: application/json' missing in Swagger.</w:t>
      </w:r>
    </w:p>
    <w:p>
      <w:pPr>
        <w:pStyle w:val="ListBullet"/>
      </w:pPr>
      <w:r>
        <w:t>JWT not added via Authorize modal (401).</w:t>
      </w:r>
    </w:p>
    <w:p>
      <w:pPr>
        <w:pStyle w:val="ListBullet"/>
      </w:pPr>
      <w:r>
        <w:t>Org scope mismatch — JWT orgId differs from body.OrganizationId (403).</w:t>
      </w:r>
    </w:p>
    <w:p>
      <w:pPr>
        <w:pStyle w:val="ListBullet"/>
      </w:pPr>
      <w:r>
        <w:t>Enum typos (e.g., RelationshipState) causing 422.</w:t>
      </w:r>
    </w:p>
    <w:p>
      <w:pPr>
        <w:pStyle w:val="ListBullet"/>
      </w:pPr>
      <w:r>
        <w:t>Non-UTC timestamps in bodies causing validation or business rule failures.</w:t>
      </w:r>
    </w:p>
    <w:p>
      <w:pPr>
        <w:pStyle w:val="ListBullet"/>
      </w:pPr>
      <w:r>
        <w:t>Using an ID from another tenant/organization (404/403).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