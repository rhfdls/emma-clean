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API Guide (Easy Version)</w:t>
      </w:r>
    </w:p>
    <w:p>
      <w:r>
        <w:t>This guide explains what each EMMA API does, in plain English, with simple examples. It is written in a way that a grade 10 student can understand.</w:t>
      </w:r>
    </w:p>
    <w:p>
      <w:pPr>
        <w:pStyle w:val="Heading1"/>
      </w:pPr>
      <w:r>
        <w:t>👥 Contacts API</w:t>
      </w:r>
    </w:p>
    <w:p>
      <w:r>
        <w:t>Purpose: Manages people in the system (like leads, clients, or service providers).</w:t>
      </w:r>
    </w:p>
    <w:p>
      <w:r>
        <w:t>Examples:</w:t>
      </w:r>
    </w:p>
    <w:p>
      <w:pPr>
        <w:pStyle w:val="ListBullet"/>
      </w:pPr>
      <w:r>
        <w:t>POST /api/contacts → Add a new contact. Example: 'Add John Smith as a new lead with phone number 555-1234.'</w:t>
      </w:r>
    </w:p>
    <w:p>
      <w:pPr>
        <w:pStyle w:val="ListBullet"/>
      </w:pPr>
      <w:r>
        <w:t>GET /api/contacts/{id} → Look up a specific contact by ID.</w:t>
      </w:r>
    </w:p>
    <w:p>
      <w:pPr>
        <w:pStyle w:val="ListBullet"/>
      </w:pPr>
      <w:r>
        <w:t>PUT /api/contacts/{id} → Update details (like phone, email, or relationship state).</w:t>
      </w:r>
    </w:p>
    <w:p>
      <w:pPr>
        <w:pStyle w:val="ListBullet"/>
      </w:pPr>
      <w:r>
        <w:t>DELETE /api/contacts/{id} → Archive a contact (soft delete).</w:t>
      </w:r>
    </w:p>
    <w:p>
      <w:r>
        <w:t>Note: Think of this as your digital phonebook. It keeps track of everyone you’re working with.</w:t>
      </w:r>
    </w:p>
    <w:p>
      <w:pPr>
        <w:pStyle w:val="Heading1"/>
      </w:pPr>
      <w:r>
        <w:t>💬 Interactions API</w:t>
      </w:r>
    </w:p>
    <w:p>
      <w:r>
        <w:t>Purpose: Tracks conversations with contacts (calls, texts, emails, meetings, notes).</w:t>
      </w:r>
    </w:p>
    <w:p>
      <w:r>
        <w:t>Examples:</w:t>
      </w:r>
    </w:p>
    <w:p>
      <w:pPr>
        <w:pStyle w:val="ListBullet"/>
      </w:pPr>
      <w:r>
        <w:t>POST /api/interactions → Record a new call, text, or email. Example: 'Log that John Smith called today at 2pm.'</w:t>
      </w:r>
    </w:p>
    <w:p>
      <w:pPr>
        <w:pStyle w:val="ListBullet"/>
      </w:pPr>
      <w:r>
        <w:t>GET /api/interactions/{id} → Fetch details of a specific conversation.</w:t>
      </w:r>
    </w:p>
    <w:p>
      <w:pPr>
        <w:pStyle w:val="ListBullet"/>
      </w:pPr>
      <w:r>
        <w:t>GET /api/interactions?contactId={id} → See all conversations with one person.</w:t>
      </w:r>
    </w:p>
    <w:p>
      <w:r>
        <w:t>Note: It’s like a diary of all your communication with clients and leads.</w:t>
      </w:r>
    </w:p>
    <w:p>
      <w:pPr>
        <w:pStyle w:val="Heading1"/>
      </w:pPr>
      <w:r>
        <w:t>📅 Tasks API</w:t>
      </w:r>
    </w:p>
    <w:p>
      <w:r>
        <w:t>Purpose: Creates and manages tasks related to contacts.</w:t>
      </w:r>
    </w:p>
    <w:p>
      <w:r>
        <w:t>Examples:</w:t>
      </w:r>
    </w:p>
    <w:p>
      <w:pPr>
        <w:pStyle w:val="ListBullet"/>
      </w:pPr>
      <w:r>
        <w:t>POST /api/tasks → Add a task. Example: 'Remind me to follow up with John Smith tomorrow.'</w:t>
      </w:r>
    </w:p>
    <w:p>
      <w:pPr>
        <w:pStyle w:val="ListBullet"/>
      </w:pPr>
      <w:r>
        <w:t>PUT /api/tasks/{id} → Update status (pending → completed).</w:t>
      </w:r>
    </w:p>
    <w:p>
      <w:pPr>
        <w:pStyle w:val="ListBullet"/>
      </w:pPr>
      <w:r>
        <w:t>GET /api/tasks?contactId={id} → List all tasks for one client.</w:t>
      </w:r>
    </w:p>
    <w:p>
      <w:r>
        <w:t>Note: Helps you remember what to do next.</w:t>
      </w:r>
    </w:p>
    <w:p>
      <w:pPr>
        <w:pStyle w:val="Heading1"/>
      </w:pPr>
      <w:r>
        <w:t>🤖 Agent Orchestration API</w:t>
      </w:r>
    </w:p>
    <w:p>
      <w:r>
        <w:t>Purpose: Connects EMMA to AI agents that suggest or perform actions.</w:t>
      </w:r>
    </w:p>
    <w:p>
      <w:r>
        <w:t>Examples:</w:t>
      </w:r>
    </w:p>
    <w:p>
      <w:pPr>
        <w:pStyle w:val="ListBullet"/>
      </w:pPr>
      <w:r>
        <w:t>POST /api/agentorchestration/process → Send a natural language request. Example: 'Ask EMMA: What’s the next best step for John Smith?'</w:t>
      </w:r>
    </w:p>
    <w:p>
      <w:pPr>
        <w:pStyle w:val="ListBullet"/>
      </w:pPr>
      <w:r>
        <w:t>POST /api/agentorchestration/workflow/execute → Run a multi-agent workflow.</w:t>
      </w:r>
    </w:p>
    <w:p>
      <w:pPr>
        <w:pStyle w:val="ListBullet"/>
      </w:pPr>
      <w:r>
        <w:t>GET /api/agentorchestration/agents/capabilities → See what agents can do.</w:t>
      </w:r>
    </w:p>
    <w:p>
      <w:r>
        <w:t>Note: Lets EMMA’s AI brain analyze interactions and give you suggestions.</w:t>
      </w:r>
    </w:p>
    <w:p>
      <w:pPr>
        <w:pStyle w:val="Heading1"/>
      </w:pPr>
      <w:r>
        <w:t>🔐 Authentication API</w:t>
      </w:r>
    </w:p>
    <w:p>
      <w:r>
        <w:t>Purpose: Handles login, user verification, and issuing JWT tokens.</w:t>
      </w:r>
    </w:p>
    <w:p>
      <w:r>
        <w:t>Examples:</w:t>
      </w:r>
    </w:p>
    <w:p>
      <w:pPr>
        <w:pStyle w:val="ListBullet"/>
      </w:pPr>
      <w:r>
        <w:t>POST /api/auth/login → Log in with email + password.</w:t>
      </w:r>
    </w:p>
    <w:p>
      <w:pPr>
        <w:pStyle w:val="ListBullet"/>
      </w:pPr>
      <w:r>
        <w:t>POST /api/auth/register → Create a new account.</w:t>
      </w:r>
    </w:p>
    <w:p>
      <w:pPr>
        <w:pStyle w:val="ListBullet"/>
      </w:pPr>
      <w:r>
        <w:t>POST /api/auth/dev-token → (Dev only) Generate a fake token for testing.</w:t>
      </w:r>
    </w:p>
    <w:p>
      <w:r>
        <w:t>Note: Keeps the system secure and ensures only verified users can act.</w:t>
      </w:r>
    </w:p>
    <w:p>
      <w:pPr>
        <w:pStyle w:val="Heading1"/>
      </w:pPr>
      <w:r>
        <w:t>🏢 Organization API</w:t>
      </w:r>
    </w:p>
    <w:p>
      <w:r>
        <w:t>Purpose: Manages teams/companies using EMMA.</w:t>
      </w:r>
    </w:p>
    <w:p>
      <w:r>
        <w:t>Examples:</w:t>
      </w:r>
    </w:p>
    <w:p>
      <w:pPr>
        <w:pStyle w:val="ListBullet"/>
      </w:pPr>
      <w:r>
        <w:t>POST /api/organizations → Create a new organization.</w:t>
      </w:r>
    </w:p>
    <w:p>
      <w:pPr>
        <w:pStyle w:val="ListBullet"/>
      </w:pPr>
      <w:r>
        <w:t>GET /api/organizations/{id} → Get details about a company/team.</w:t>
      </w:r>
    </w:p>
    <w:p>
      <w:pPr>
        <w:pStyle w:val="ListBullet"/>
      </w:pPr>
      <w:r>
        <w:t>POST /api/organizations/{id}/invite → Invite teammates by email.</w:t>
      </w:r>
    </w:p>
    <w:p>
      <w:r>
        <w:t>Note: Defines the 'workspace' where agents, contacts, and data live.</w:t>
      </w:r>
    </w:p>
    <w:p>
      <w:pPr>
        <w:pStyle w:val="Heading1"/>
      </w:pPr>
      <w:r>
        <w:t>🛠️ Resources API</w:t>
      </w:r>
    </w:p>
    <w:p>
      <w:r>
        <w:t>Purpose: Tracks service providers like mortgage brokers, inspectors, and lawyers.</w:t>
      </w:r>
    </w:p>
    <w:p>
      <w:r>
        <w:t>Examples:</w:t>
      </w:r>
    </w:p>
    <w:p>
      <w:pPr>
        <w:pStyle w:val="ListBullet"/>
      </w:pPr>
      <w:r>
        <w:t>POST /api/resources → Add a new service provider.</w:t>
      </w:r>
    </w:p>
    <w:p>
      <w:pPr>
        <w:pStyle w:val="ListBullet"/>
      </w:pPr>
      <w:r>
        <w:t>POST /api/resources/recommendations → Suggest providers to a client.</w:t>
      </w:r>
    </w:p>
    <w:p>
      <w:pPr>
        <w:pStyle w:val="ListBullet"/>
      </w:pPr>
      <w:r>
        <w:t>POST /api/resources/assignments → Assign a specific provider to a client.</w:t>
      </w:r>
    </w:p>
    <w:p>
      <w:r>
        <w:t>Note: Helps you recommend trusted partners during the buying/selling process.</w:t>
      </w:r>
    </w:p>
    <w:p>
      <w:pPr>
        <w:pStyle w:val="Heading1"/>
      </w:pPr>
      <w:r>
        <w:t>✅ Example Flow (Happy Path)</w:t>
      </w:r>
    </w:p>
    <w:p>
      <w:pPr>
        <w:pStyle w:val="ListNumber"/>
      </w:pPr>
      <w:r>
        <w:t>Create Org → POST /api/organizations</w:t>
      </w:r>
    </w:p>
    <w:p>
      <w:pPr>
        <w:pStyle w:val="ListNumber"/>
      </w:pPr>
      <w:r>
        <w:t>Add User → POST /api/auth/register</w:t>
      </w:r>
    </w:p>
    <w:p>
      <w:pPr>
        <w:pStyle w:val="ListNumber"/>
      </w:pPr>
      <w:r>
        <w:t>Invite Teammate → POST /api/organizations/{id}/invite</w:t>
      </w:r>
    </w:p>
    <w:p>
      <w:pPr>
        <w:pStyle w:val="ListNumber"/>
      </w:pPr>
      <w:r>
        <w:t>Add Contact → POST /api/contacts</w:t>
      </w:r>
    </w:p>
    <w:p>
      <w:pPr>
        <w:pStyle w:val="ListNumber"/>
      </w:pPr>
      <w:r>
        <w:t>Record Call → POST /api/interactions</w:t>
      </w:r>
    </w:p>
    <w:p>
      <w:pPr>
        <w:pStyle w:val="ListNumber"/>
      </w:pPr>
      <w:r>
        <w:t>Get Next Action → POST /api/agentorchestration/process</w:t>
      </w:r>
    </w:p>
    <w:p>
      <w:pPr>
        <w:pStyle w:val="ListNumber"/>
      </w:pPr>
      <w:r>
        <w:t>Create Task → POST /api/tasks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